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5E30E" w14:textId="7F280F3E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50E6">
        <w:rPr>
          <w:rFonts w:ascii="Times New Roman" w:hAnsi="Times New Roman" w:cs="Times New Roman"/>
          <w:b/>
          <w:bCs/>
          <w:sz w:val="24"/>
          <w:szCs w:val="24"/>
        </w:rPr>
        <w:t>Comparison of Methods for Large File Generation</w:t>
      </w:r>
    </w:p>
    <w:p w14:paraId="3CE4735E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AAA7A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ACF2E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015">
        <w:rPr>
          <w:rFonts w:ascii="Times New Roman" w:hAnsi="Times New Roman" w:cs="Times New Roman"/>
          <w:sz w:val="24"/>
          <w:szCs w:val="24"/>
        </w:rPr>
        <w:t>Arun Saxena</w:t>
      </w:r>
    </w:p>
    <w:p w14:paraId="034AEEC8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015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6CB724AD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015">
        <w:rPr>
          <w:rFonts w:ascii="Times New Roman" w:hAnsi="Times New Roman" w:cs="Times New Roman"/>
          <w:sz w:val="24"/>
          <w:szCs w:val="24"/>
        </w:rPr>
        <w:t>CSC507-1: Foundations of Operating Systems</w:t>
      </w:r>
    </w:p>
    <w:p w14:paraId="4906FFA1" w14:textId="77777777" w:rsidR="007950E6" w:rsidRPr="00376015" w:rsidRDefault="007950E6" w:rsidP="007950E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76015">
        <w:rPr>
          <w:rFonts w:ascii="Times New Roman" w:hAnsi="Times New Roman" w:cs="Times New Roman"/>
          <w:sz w:val="24"/>
          <w:szCs w:val="24"/>
        </w:rPr>
        <w:t>Dr. Joseph Issa</w:t>
      </w:r>
    </w:p>
    <w:p w14:paraId="2C899AEE" w14:textId="77777777" w:rsidR="007950E6" w:rsidRPr="00376015" w:rsidRDefault="007950E6" w:rsidP="007950E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76015">
        <w:rPr>
          <w:rFonts w:ascii="Times New Roman" w:hAnsi="Times New Roman" w:cs="Times New Roman"/>
          <w:sz w:val="24"/>
          <w:szCs w:val="24"/>
        </w:rPr>
        <w:t xml:space="preserve">December 07, 2024 </w:t>
      </w:r>
    </w:p>
    <w:p w14:paraId="36097554" w14:textId="77777777" w:rsidR="007950E6" w:rsidRPr="00376015" w:rsidRDefault="007950E6" w:rsidP="007950E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3E6DB54" w14:textId="77777777" w:rsidR="007950E6" w:rsidRPr="00376015" w:rsidRDefault="007950E6" w:rsidP="007950E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A78E7C0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5FA078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BEEC3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3A082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163C2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CDCB8" w14:textId="77777777" w:rsidR="007950E6" w:rsidRPr="00376015" w:rsidRDefault="007950E6" w:rsidP="007950E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1D85E" w14:textId="77777777" w:rsidR="007950E6" w:rsidRDefault="007950E6">
      <w:pPr>
        <w:pStyle w:val="Heading2"/>
      </w:pPr>
    </w:p>
    <w:p w14:paraId="58718099" w14:textId="77777777" w:rsidR="007950E6" w:rsidRDefault="007950E6">
      <w:pPr>
        <w:pStyle w:val="Heading2"/>
      </w:pPr>
    </w:p>
    <w:p w14:paraId="2E5E902E" w14:textId="3EDDA78C" w:rsidR="00FF477C" w:rsidRDefault="00000000">
      <w:pPr>
        <w:pStyle w:val="Heading2"/>
      </w:pPr>
      <w:r>
        <w:t>Abstract</w:t>
      </w:r>
    </w:p>
    <w:p w14:paraId="7CCDF8D1" w14:textId="77777777" w:rsidR="00FF477C" w:rsidRDefault="00000000">
      <w:r>
        <w:t>This document explores various methods for generating a large file containing one million random numbers. It compares execution times and analyzes the performance of different approaches, including Bash scripting, Python single-threading, multithreading, multiprocessing, and buffered writing. The study highlights the trade-offs in terms of speed, resource utilization, and scalability. The document concludes with an assessment of expected performance improvements with enhanced CPU capabilities.</w:t>
      </w:r>
    </w:p>
    <w:p w14:paraId="04CF6E67" w14:textId="77777777" w:rsidR="00FF477C" w:rsidRDefault="00000000">
      <w:pPr>
        <w:pStyle w:val="Heading2"/>
      </w:pPr>
      <w:r>
        <w:t>Introduction</w:t>
      </w:r>
    </w:p>
    <w:p w14:paraId="24CB1E4A" w14:textId="77777777" w:rsidR="00FF477C" w:rsidRDefault="00000000">
      <w:r>
        <w:t>Generating large datasets efficiently is a common task in computing. This document evaluates different methods to create a file with one million random numbers, comparing their execution times and analyzing their performance characteristics. The study includes Bash scripting and Python-based methods with variations in threading, multiprocessing, and disk I/O optimizations.</w:t>
      </w:r>
    </w:p>
    <w:p w14:paraId="1F55D18E" w14:textId="77777777" w:rsidR="00FF477C" w:rsidRDefault="00000000">
      <w:pPr>
        <w:pStyle w:val="Heading2"/>
      </w:pPr>
      <w:r>
        <w:t>Methods</w:t>
      </w:r>
    </w:p>
    <w:p w14:paraId="3A54F1CE" w14:textId="77777777" w:rsidR="00FF477C" w:rsidRDefault="00000000">
      <w:r>
        <w:t>The methods tested include a Bash script, Python single-threading, Python multithreading, Python multiprocessing, and buffered writing. Each method was executed on the same hardware to ensure comparability. The execution times were recorded for analysis.</w:t>
      </w:r>
    </w:p>
    <w:p w14:paraId="68B5F86A" w14:textId="77777777" w:rsidR="007950E6" w:rsidRDefault="007950E6" w:rsidP="007950E6">
      <w:pPr>
        <w:pStyle w:val="Heading3"/>
      </w:pPr>
      <w:r>
        <w:t>Bash Script</w:t>
      </w:r>
    </w:p>
    <w:p w14:paraId="5A76C087" w14:textId="77777777" w:rsidR="007950E6" w:rsidRDefault="007950E6" w:rsidP="007950E6">
      <w:proofErr w:type="gramStart"/>
      <w:r>
        <w:t>#!/</w:t>
      </w:r>
      <w:proofErr w:type="gramEnd"/>
      <w:r>
        <w:t>bin/bash</w:t>
      </w:r>
      <w:r>
        <w:br/>
      </w:r>
      <w:proofErr w:type="spellStart"/>
      <w:r>
        <w:t>start_time</w:t>
      </w:r>
      <w:proofErr w:type="spellEnd"/>
      <w:r>
        <w:t>=$SECONDS</w:t>
      </w:r>
      <w:r>
        <w:br/>
        <w:t>&gt; file1.txt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$(seq 1 1000000); do</w:t>
      </w:r>
      <w:r>
        <w:br/>
        <w:t xml:space="preserve">    echo $RANDOM &gt;&gt; file1.txt</w:t>
      </w:r>
      <w:r>
        <w:br/>
        <w:t>done</w:t>
      </w:r>
      <w:r>
        <w:br/>
      </w:r>
      <w:proofErr w:type="spellStart"/>
      <w:r>
        <w:t>end_time</w:t>
      </w:r>
      <w:proofErr w:type="spellEnd"/>
      <w:r>
        <w:t>=$SECONDS</w:t>
      </w:r>
      <w:r>
        <w:br/>
        <w:t>echo "Time elapsed: $((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)) seconds"</w:t>
      </w:r>
    </w:p>
    <w:p w14:paraId="2807F16C" w14:textId="281166FD" w:rsidR="007950E6" w:rsidRDefault="007950E6" w:rsidP="007950E6">
      <w:r w:rsidRPr="007950E6">
        <w:lastRenderedPageBreak/>
        <w:drawing>
          <wp:inline distT="0" distB="0" distL="0" distR="0" wp14:anchorId="3EA8B8B9" wp14:editId="099DD525">
            <wp:extent cx="5067433" cy="2438464"/>
            <wp:effectExtent l="0" t="0" r="0" b="0"/>
            <wp:docPr id="477336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360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433" cy="24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B2CF35" w14:textId="36C2CC22" w:rsidR="007950E6" w:rsidRDefault="007950E6" w:rsidP="007950E6">
      <w:r w:rsidRPr="007950E6">
        <w:drawing>
          <wp:inline distT="0" distB="0" distL="0" distR="0" wp14:anchorId="6A1E1096" wp14:editId="2C441AD9">
            <wp:extent cx="5247052" cy="674932"/>
            <wp:effectExtent l="0" t="0" r="0" b="0"/>
            <wp:docPr id="12313326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266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052" cy="6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79D3" w14:textId="77777777" w:rsidR="007950E6" w:rsidRDefault="007950E6" w:rsidP="007950E6">
      <w:pPr>
        <w:pStyle w:val="Heading3"/>
      </w:pPr>
      <w:r>
        <w:t>Python Single-Threaded</w:t>
      </w:r>
    </w:p>
    <w:p w14:paraId="59DF7954" w14:textId="0A88AF91" w:rsidR="007950E6" w:rsidRDefault="007950E6" w:rsidP="007950E6">
      <w:r>
        <w:t>import random</w:t>
      </w:r>
      <w:r>
        <w:br/>
        <w:t>import time</w:t>
      </w:r>
      <w:r>
        <w:br/>
      </w:r>
      <w:r>
        <w:br/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  <w:r>
        <w:br/>
        <w:t>with open("file2</w:t>
      </w:r>
      <w:r>
        <w:t>_CT</w:t>
      </w:r>
      <w:r>
        <w:t>.txt", "w") as f:</w:t>
      </w:r>
      <w:r>
        <w:br/>
        <w:t xml:space="preserve">    for _ in range(1000000):</w:t>
      </w:r>
      <w:r>
        <w:br/>
        <w:t xml:space="preserve">        </w:t>
      </w:r>
      <w:proofErr w:type="spellStart"/>
      <w:r>
        <w:t>f.write</w:t>
      </w:r>
      <w:proofErr w:type="spellEnd"/>
      <w:r>
        <w:t>(f"{</w:t>
      </w:r>
      <w:proofErr w:type="spellStart"/>
      <w:r>
        <w:t>random.randint</w:t>
      </w:r>
      <w:proofErr w:type="spellEnd"/>
      <w:r>
        <w:t>(0, 99999)}\n")</w:t>
      </w:r>
      <w:r>
        <w:br/>
        <w:t>print(</w:t>
      </w:r>
      <w:proofErr w:type="spellStart"/>
      <w:r>
        <w:t>f"Time</w:t>
      </w:r>
      <w:proofErr w:type="spellEnd"/>
      <w:r>
        <w:t xml:space="preserve"> elapsed: {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} seconds")</w:t>
      </w:r>
      <w:r>
        <w:br/>
      </w:r>
    </w:p>
    <w:p w14:paraId="52A0C483" w14:textId="75AFF316" w:rsidR="007950E6" w:rsidRDefault="007950E6" w:rsidP="007950E6">
      <w:r w:rsidRPr="007950E6">
        <w:drawing>
          <wp:inline distT="0" distB="0" distL="0" distR="0" wp14:anchorId="7A0D8B40" wp14:editId="573C1048">
            <wp:extent cx="5486400" cy="2273300"/>
            <wp:effectExtent l="0" t="0" r="0" b="0"/>
            <wp:docPr id="1421129757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29757" name="Picture 1" descr="A computer screen with green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EF16" w14:textId="77777777" w:rsidR="007950E6" w:rsidRDefault="007950E6" w:rsidP="007950E6"/>
    <w:p w14:paraId="254E8783" w14:textId="1A8EFF63" w:rsidR="007950E6" w:rsidRDefault="007950E6" w:rsidP="007950E6">
      <w:r w:rsidRPr="007950E6">
        <w:lastRenderedPageBreak/>
        <w:drawing>
          <wp:inline distT="0" distB="0" distL="0" distR="0" wp14:anchorId="7AE82FA9" wp14:editId="3879572A">
            <wp:extent cx="4615664" cy="511642"/>
            <wp:effectExtent l="0" t="0" r="0" b="3175"/>
            <wp:docPr id="184783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33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664" cy="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7802" w14:textId="77777777" w:rsidR="007950E6" w:rsidRDefault="007950E6" w:rsidP="007950E6">
      <w:pPr>
        <w:pStyle w:val="Heading3"/>
      </w:pPr>
      <w:r>
        <w:t>Python Multiprocessing</w:t>
      </w:r>
    </w:p>
    <w:p w14:paraId="46385FC9" w14:textId="7DEEB93C" w:rsidR="007950E6" w:rsidRDefault="007950E6" w:rsidP="007950E6">
      <w:r>
        <w:t>import random</w:t>
      </w:r>
      <w:r>
        <w:br/>
        <w:t>import time</w:t>
      </w:r>
      <w:r>
        <w:br/>
        <w:t>from multiprocessing import Pool</w:t>
      </w:r>
      <w:r>
        <w:br/>
      </w:r>
      <w:r>
        <w:br/>
        <w:t xml:space="preserve">def </w:t>
      </w:r>
      <w:proofErr w:type="spellStart"/>
      <w:r>
        <w:t>generate_numbers</w:t>
      </w:r>
      <w:proofErr w:type="spellEnd"/>
      <w:r>
        <w:t>(start, end):</w:t>
      </w:r>
      <w:r>
        <w:br/>
        <w:t xml:space="preserve">    return [</w:t>
      </w:r>
      <w:proofErr w:type="spellStart"/>
      <w:r>
        <w:t>random.randint</w:t>
      </w:r>
      <w:proofErr w:type="spellEnd"/>
      <w:r>
        <w:t>(0, 99999) for _ in range(start, end)]</w:t>
      </w:r>
      <w:r>
        <w:br/>
      </w:r>
      <w:r>
        <w:br/>
        <w:t>if __name__ == "__main__":</w:t>
      </w:r>
      <w:r>
        <w:br/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  <w:r>
        <w:br/>
        <w:t xml:space="preserve">    with Pool() as pool:</w:t>
      </w:r>
      <w:r>
        <w:br/>
        <w:t xml:space="preserve">        results = </w:t>
      </w:r>
      <w:proofErr w:type="spellStart"/>
      <w:r>
        <w:t>pool.starmap</w:t>
      </w:r>
      <w:proofErr w:type="spellEnd"/>
      <w:r>
        <w:t>(</w:t>
      </w:r>
      <w:proofErr w:type="spellStart"/>
      <w:r>
        <w:t>generate_numbers</w:t>
      </w:r>
      <w:proofErr w:type="spellEnd"/>
      <w:r>
        <w:t>, [(0, 250000), (250000, 500000), (500000, 750000), (750000, 1000000)])</w:t>
      </w:r>
      <w:r>
        <w:br/>
        <w:t xml:space="preserve">    with open("file2</w:t>
      </w:r>
      <w:r>
        <w:t>_mt</w:t>
      </w:r>
      <w:r>
        <w:t>.txt", "w") as f:</w:t>
      </w:r>
      <w:r>
        <w:br/>
        <w:t xml:space="preserve">        for numbers in results:</w:t>
      </w:r>
      <w:r>
        <w:br/>
        <w:t xml:space="preserve">            </w:t>
      </w:r>
      <w:proofErr w:type="spellStart"/>
      <w:r>
        <w:t>f.writelines</w:t>
      </w:r>
      <w:proofErr w:type="spellEnd"/>
      <w:r>
        <w:t>(f"{num}\n" for num in numbers)</w:t>
      </w:r>
      <w:r>
        <w:br/>
        <w:t xml:space="preserve">    print(</w:t>
      </w:r>
      <w:proofErr w:type="spellStart"/>
      <w:r>
        <w:t>f"Time</w:t>
      </w:r>
      <w:proofErr w:type="spellEnd"/>
      <w:r>
        <w:t xml:space="preserve"> elapsed: {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} seconds")</w:t>
      </w:r>
    </w:p>
    <w:p w14:paraId="7BB4F8B3" w14:textId="7B30330B" w:rsidR="007950E6" w:rsidRDefault="007950E6" w:rsidP="007950E6">
      <w:r w:rsidRPr="007950E6">
        <w:drawing>
          <wp:inline distT="0" distB="0" distL="0" distR="0" wp14:anchorId="0323233D" wp14:editId="45501206">
            <wp:extent cx="5486400" cy="1889125"/>
            <wp:effectExtent l="0" t="0" r="0" b="0"/>
            <wp:docPr id="20056951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95173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33194E" w14:textId="087FC2A2" w:rsidR="007950E6" w:rsidRDefault="007950E6" w:rsidP="007950E6">
      <w:r w:rsidRPr="007950E6">
        <w:drawing>
          <wp:inline distT="0" distB="0" distL="0" distR="0" wp14:anchorId="285A80C4" wp14:editId="3D1090AD">
            <wp:extent cx="5464772" cy="751134"/>
            <wp:effectExtent l="0" t="0" r="3175" b="0"/>
            <wp:docPr id="4651133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1330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772" cy="7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EAB" w14:textId="77777777" w:rsidR="00FF477C" w:rsidRDefault="00000000">
      <w:pPr>
        <w:pStyle w:val="Heading2"/>
      </w:pPr>
      <w:r>
        <w:t>Results</w:t>
      </w:r>
    </w:p>
    <w:p w14:paraId="45845739" w14:textId="3858CBD5" w:rsidR="00FF477C" w:rsidRDefault="00000000">
      <w:r>
        <w:t>The following results were obtained for the execution times of each method:</w:t>
      </w:r>
      <w:r>
        <w:br/>
        <w:t xml:space="preserve">1. Bash Script: </w:t>
      </w:r>
      <w:r w:rsidR="007950E6">
        <w:t>10</w:t>
      </w:r>
      <w:r>
        <w:t xml:space="preserve"> seconds</w:t>
      </w:r>
      <w:r>
        <w:br/>
        <w:t xml:space="preserve">2. Python Single-Threading: </w:t>
      </w:r>
      <w:r w:rsidR="007950E6">
        <w:t>.85</w:t>
      </w:r>
      <w:r>
        <w:t xml:space="preserve"> seconds</w:t>
      </w:r>
      <w:r>
        <w:br/>
        <w:t xml:space="preserve">3. Python Multithreading: </w:t>
      </w:r>
      <w:r w:rsidR="007950E6">
        <w:t>.97</w:t>
      </w:r>
      <w:r>
        <w:t xml:space="preserve"> sec</w:t>
      </w:r>
      <w:r w:rsidR="007950E6">
        <w:t>onds</w:t>
      </w:r>
    </w:p>
    <w:p w14:paraId="0112FE47" w14:textId="77777777" w:rsidR="00FF477C" w:rsidRDefault="00000000">
      <w:pPr>
        <w:pStyle w:val="Heading2"/>
      </w:pPr>
      <w:r>
        <w:lastRenderedPageBreak/>
        <w:t>Discussion</w:t>
      </w:r>
    </w:p>
    <w:p w14:paraId="50B191BB" w14:textId="271DD691" w:rsidR="00FF477C" w:rsidRDefault="00000000">
      <w:r>
        <w:t xml:space="preserve">The results indicate that Python </w:t>
      </w:r>
      <w:r w:rsidR="007950E6">
        <w:t>single threading</w:t>
      </w:r>
      <w:r>
        <w:t xml:space="preserve"> provided the best performance, </w:t>
      </w:r>
      <w:r w:rsidR="007950E6">
        <w:t xml:space="preserve">I was in an assumption that multithreading will be </w:t>
      </w:r>
      <w:r>
        <w:t>leveraging multiple CPU cores effectively</w:t>
      </w:r>
      <w:r w:rsidR="007950E6">
        <w:t xml:space="preserve"> but that didn’t happen surprisingly single threading is the best performer in this experiment</w:t>
      </w:r>
      <w:r>
        <w:t>. Bash scripting performed the slowest, highlighting its limitations in handling computationally intensive tasks.</w:t>
      </w:r>
    </w:p>
    <w:p w14:paraId="473085A8" w14:textId="77777777" w:rsidR="00FF477C" w:rsidRDefault="00000000">
      <w:pPr>
        <w:pStyle w:val="Heading2"/>
      </w:pPr>
      <w:r>
        <w:t>Hypothetical CPU Enhancement</w:t>
      </w:r>
    </w:p>
    <w:p w14:paraId="2B84515A" w14:textId="77777777" w:rsidR="00FF477C" w:rsidRDefault="00000000">
      <w:r>
        <w:t>Doubling the CPU power is expected to yield a 50%-70% improvement in multiprocessing execution times, as random number generation and multiprocessing scale well with additional CPU cores. Other methods, constrained by disk I/O or Python's GIL, would see marginal improvements. Amdahl's Law explains these limitations, as the speedup is bounded by the non-parallelizable portion of the task.</w:t>
      </w:r>
    </w:p>
    <w:p w14:paraId="0E31C2F0" w14:textId="77777777" w:rsidR="00FF477C" w:rsidRDefault="00000000">
      <w:pPr>
        <w:pStyle w:val="Heading2"/>
      </w:pPr>
      <w:r>
        <w:t>References</w:t>
      </w:r>
    </w:p>
    <w:p w14:paraId="2610317A" w14:textId="77777777" w:rsidR="00FF477C" w:rsidRDefault="00000000">
      <w:r>
        <w:t>McCool, M. D., Reinders, J., &amp; Robison, A. (2012). Structured Parallel Programming: Patterns for Efficient Computation. Morgan Kaufmann.</w:t>
      </w:r>
    </w:p>
    <w:p w14:paraId="5646E950" w14:textId="77777777" w:rsidR="00FF477C" w:rsidRDefault="00000000">
      <w:r>
        <w:t>Tanenbaum, A. S., &amp; Bos, H. (2014). Modern Operating Systems. Pearson.</w:t>
      </w:r>
    </w:p>
    <w:p w14:paraId="797193A7" w14:textId="77777777" w:rsidR="00FF477C" w:rsidRDefault="00000000">
      <w:r>
        <w:t>Burns, J., &amp; Chung, S. (2015). Performance Evaluation of Multithreaded and Multiprocessor Architectures. IEEE Transactions on Computers.</w:t>
      </w:r>
    </w:p>
    <w:sectPr w:rsidR="00FF47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155502">
    <w:abstractNumId w:val="8"/>
  </w:num>
  <w:num w:numId="2" w16cid:durableId="830759121">
    <w:abstractNumId w:val="6"/>
  </w:num>
  <w:num w:numId="3" w16cid:durableId="1473056369">
    <w:abstractNumId w:val="5"/>
  </w:num>
  <w:num w:numId="4" w16cid:durableId="2017878643">
    <w:abstractNumId w:val="4"/>
  </w:num>
  <w:num w:numId="5" w16cid:durableId="1633754816">
    <w:abstractNumId w:val="7"/>
  </w:num>
  <w:num w:numId="6" w16cid:durableId="1848639996">
    <w:abstractNumId w:val="3"/>
  </w:num>
  <w:num w:numId="7" w16cid:durableId="1398671253">
    <w:abstractNumId w:val="2"/>
  </w:num>
  <w:num w:numId="8" w16cid:durableId="2015916422">
    <w:abstractNumId w:val="1"/>
  </w:num>
  <w:num w:numId="9" w16cid:durableId="156506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950E6"/>
    <w:rsid w:val="00AA1D8D"/>
    <w:rsid w:val="00B47730"/>
    <w:rsid w:val="00B60BF4"/>
    <w:rsid w:val="00CB0664"/>
    <w:rsid w:val="00FC693F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84F42"/>
  <w14:defaultImageDpi w14:val="300"/>
  <w15:docId w15:val="{401EAC8E-F85E-4994-AD46-1A0FEA4D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arun saxena</cp:lastModifiedBy>
  <cp:revision>2</cp:revision>
  <dcterms:created xsi:type="dcterms:W3CDTF">2024-12-08T18:28:00Z</dcterms:created>
  <dcterms:modified xsi:type="dcterms:W3CDTF">2024-12-08T18:28:00Z</dcterms:modified>
  <cp:category/>
</cp:coreProperties>
</file>